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11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616</w:t>
        <w:br/>
        <w:t>3. Catalyst thickness: 1.83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0.000009</w:t>
        <w:br/>
        <w:t>2. Highest growth rate: 0.001994</w:t>
        <w:br/>
        <w:t>3. Average growth rate: 0.001005</w:t>
        <w:br/>
        <w:t>4. Final height: 1.206968 micrometers</w:t>
        <w:br/>
        <w:t>5. Height in 10 minutes: 0.607495 micrometers</w:t>
        <w:br/>
        <w:t>6. Time to reach 90% growth: 1077 seconds</w:t>
        <w:br/>
        <w:t>7. 90% of Total growth: 1077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0.001994 micrometers/s, with saturation occurring around 1077 seconds. The final height reached 1.206968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