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15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781</w:t>
        <w:br/>
        <w:t>3. Catalyst thickness: 1.491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0.001998</w:t>
        <w:br/>
        <w:t>3. Average growth rate: 0.000999</w:t>
        <w:br/>
        <w:t>4. Final height: 1.200320 micrometers</w:t>
        <w:br/>
        <w:t>5. Height in 10 minutes: 0.589733 micrometers</w:t>
        <w:br/>
        <w:t>6. Time to reach 90% growth: 1083 seconds</w:t>
        <w:br/>
        <w:t>7. 90% of Total growth: 1083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1083 seconds. The final height reached 1.200320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